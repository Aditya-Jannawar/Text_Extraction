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Page 1 ---</w:t>
        <w:br/>
        <w:t>Order # 101300004705632</w:t>
        <w:br/>
        <w:br/>
        <w:t>12345</w:t>
        <w:br/>
        <w:br/>
        <w:t>Billing Address</w:t>
        <w:br/>
        <w:br/>
        <w:t>Makarand Yevatekar</w:t>
        <w:br/>
        <w:br/>
        <w:t>DSSWORLD PRIVATE LIMITED</w:t>
        <w:br/>
        <w:br/>
        <w:t>Plot no 217, Flat No 7/8,</w:t>
        <w:br/>
        <w:br/>
        <w:t>Pune, Maharashtra, 41038</w:t>
        <w:br/>
        <w:br/>
        <w:t>India</w:t>
        <w:br/>
        <w:br/>
        <w:t>T.gag7ets73</w:t>
        <w:br/>
        <w:br/>
        <w:t>--- Page 2 ---</w:t>
        <w:br/>
        <w:t>Shipping Address</w:t>
        <w:br/>
        <w:br/>
        <w:t>Makarand Dinkar Yevatekar</w:t>
        <w:br/>
        <w:br/>
        <w:t>217 Nagesh Apartment FLAT NO 8 RIGHT P Pune</w:t>
        <w:br/>
        <w:br/>
        <w:t>Pune, Maharashtra, 411038</w:t>
        <w:br/>
        <w:br/>
        <w:t>India</w:t>
        <w:br/>
        <w:br/>
        <w:t>T.gazarenara</w:t>
        <w:br/>
        <w:br/>
        <w:t>pen comin enshapstlorsetese Ka 184907)</w:t>
        <w:br/>
        <w:br/>
        <w:t>Shipping Method</w:t>
        <w:br/>
        <w:br/>
        <w:t>Free Delivery-Free</w:t>
        <w:br/>
        <w:br/>
        <w:t>--- Page 3 ---</w:t>
        <w:br/>
        <w:t>Temporarily no tracking information</w:t>
        <w:br/>
        <w:br/>
        <w:t>Payment Method</w:t>
        <w:br/>
        <w:br/>
        <w:t>Credit / Debit</w:t>
        <w:br/>
        <w:br/>
        <w:t>Estimated Delivery Date</w:t>
        <w:br/>
        <w:br/>
        <w:t>Delivery willtake 4 working days</w:t>
        <w:br/>
        <w:br/>
        <w:t>Sales Representative</w:t>
        <w:br/>
        <w:br/>
        <w:t>pradeep kumar</w:t>
        <w:br/>
        <w:br/>
        <w:t>--- Page 4 ---</w:t>
        <w:br/>
        <w:t>Shipping Fee</w:t>
        <w:br/>
        <w:br/>
        <w:t>20</w:t>
        <w:br/>
        <w:br/>
        <w:t>Invoice</w:t>
        <w:br/>
        <w:br/>
        <w:t>IRIMUGO223312581</w:t>
        <w:br/>
        <w:br/>
        <w:t>Commodity list</w:t>
        <w:br/>
        <w:br/>
        <w:t>saza, 221 Pm Corer 1a!0004708632- Shop HP com nga</w:t>
        <w:br/>
        <w:br/>
        <w:t>ProductlD ProductName Status ty</w:t>
        <w:br/>
        <w:br/>
        <w:t>--- Page 5 ---</w:t>
        <w:br/>
        <w:t>Includes GST</w:t>
        <w:br/>
        <w:br/>
        <w:t>Subtotal</w:t>
        <w:br/>
        <w:br/>
        <w:t>Shipping &amp; Handling</w:t>
        <w:br/>
        <w:br/>
        <w:t>Grand Total</w:t>
        <w:br/>
        <w:br/>
        <w:t>pen comin enshapstlorsetese Ka 184907)</w:t>
        <w:br/>
        <w:br/>
        <w:t>Price</w:t>
        <w:br/>
        <w:br/>
        <w:t>40876</w:t>
        <w:br/>
        <w:br/>
        <w:t>--- Page 6 ---</w:t>
        <w:br/>
        <w:t>266,000</w:t>
        <w:br/>
        <w:br/>
        <w:t>266,000</w:t>
        <w:br/>
        <w:br/>
        <w:t>saza, 221 Pm ord 12000047932 Shop Psa oa</w:t>
        <w:br/>
        <w:br/>
        <w:t>ProductlD ProductName = Status. ty Price</w:t>
        <w:br/>
        <w:br/>
        <w:t>BHAgEPA Delivered x2 %193000 Write a Review</w:t>
        <w:br/>
        <w:br/>
        <w:t>HP Elite x360</w:t>
        <w:br/>
        <w:br/>
        <w:t>1040146102.</w:t>
        <w:br/>
        <w:br/>
        <w:t>in:LNotebook</w:t>
        <w:br/>
        <w:br/>
        <w:t>--- Page 7 ---</w:t>
        <w:br/>
        <w:t>Pc</w:t>
        <w:br/>
        <w:br/>
        <w:t>(Serial</w:t>
        <w:br/>
        <w:br/>
        <w:t>Nosoe4o725V9,</w:t>
        <w:br/>
        <w:br/>
        <w:t>sces072610)</w:t>
        <w:br/>
        <w:br/>
        <w:t>Exceptional</w:t>
        <w:br/>
        <w:br/>
        <w:t>obit,</w:t>
        <w:br/>
        <w:br/>
        <w:t>flexi,</w:t>
        <w:br/>
        <w:br/>
        <w:t>ond</w:t>
        <w:br/>
        <w:br/>
        <w:t>performance.</w:t>
        <w:br/>
        <w:br/>
        <w:t>aad</w:t>
        <w:br/>
        <w:br/>
        <w:t>--- Page 8 ---</w:t>
        <w:br/>
        <w:t>Worranty:</w:t>
        <w:br/>
        <w:br/>
        <w:t>Upto 73%</w:t>
        <w:br/>
        <w:br/>
        <w:t>OFF</w:t>
        <w:br/>
        <w:br/>
        <w:t>+ 13th</w:t>
        <w:br/>
        <w:br/>
        <w:t>Generation</w:t>
        <w:br/>
        <w:br/>
        <w:t>Inter</w:t>
        <w:br/>
        <w:br/>
        <w:t>Core</w:t>
        <w:br/>
        <w:br/>
        <w:t>processor</w:t>
        <w:br/>
        <w:br/>
        <w:t>+ Windows</w:t>
        <w:br/>
        <w:br/>
        <w:t>--- Page 9 ---</w:t>
        <w:br/>
        <w:t>Pr</w:t>
        <w:br/>
        <w:br/>
        <w:t>+956</w:t>
        <w:br/>
        <w:br/>
        <w:t>cem(t4)</w:t>
        <w:br/>
        <w:br/>
        <w:t>siogonal</w:t>
        <w:br/>
        <w:br/>
        <w:t>waxca</w:t>
        <w:br/>
        <w:br/>
        <w:t>display</w:t>
        <w:br/>
        <w:br/>
        <w:t>with</w:t>
        <w:br/>
        <w:br/>
        <w:t>Intel</w:t>
        <w:br/>
        <w:br/>
        <w:t>Includes GST 240576</w:t>
        <w:br/>
        <w:br/>
        <w:t>Subtotal 266,000</w:t>
        <w:br/>
        <w:br/>
        <w:t>Shipping &amp; Handling 0</w:t>
        <w:br/>
        <w:br/>
        <w:t>--- Page 10 ---</w:t>
        <w:br/>
        <w:t>Grand Total 266,000</w:t>
        <w:br/>
        <w:br/>
        <w:t>pest comin enshapellosentese $907)</w:t>
        <w:br/>
        <w:br/>
        <w:t>saza, 221 Pm rae #5012000870562 - Shop Heom naa</w:t>
        <w:br/>
        <w:br/>
        <w:t>ProductID ProductName = Status. ty</w:t>
        <w:br/>
        <w:br/>
        <w:t>liax</w:t>
        <w:br/>
        <w:br/>
        <w:t>Grophies</w:t>
        <w:br/>
        <w:br/>
        <w:t>+9268</w:t>
        <w:br/>
        <w:br/>
        <w:t>1B</w:t>
        <w:br/>
        <w:br/>
        <w:t>--- Page 11 ---</w:t>
        <w:br/>
        <w:t>ssp</w:t>
        <w:br/>
        <w:br/>
        <w:t>Solis</w:t>
        <w:br/>
        <w:br/>
        <w:t>State</w:t>
        <w:br/>
        <w:br/>
        <w:t>Drive</w:t>
        <w:br/>
        <w:br/>
        <w:t>4+ SMP</w:t>
        <w:br/>
        <w:br/>
        <w:t>880</w:t>
        <w:br/>
        <w:br/>
        <w:t>Speakers,</w:t>
        <w:br/>
        <w:br/>
        <w:t>Fingerprint</w:t>
        <w:br/>
        <w:br/>
        <w:t>Reader,</w:t>
        <w:br/>
        <w:br/>
        <w:t>Spl</w:t>
        <w:br/>
        <w:br/>
        <w:t>rosistant</w:t>
        <w:br/>
        <w:br/>
        <w:t>backlit</w:t>
        <w:br/>
        <w:br/>
        <w:t>keyboard</w:t>
        <w:br/>
        <w:br/>
        <w:t>--- Page 12 ---</w:t>
        <w:br/>
        <w:t>with</w:t>
        <w:br/>
        <w:br/>
        <w:t>ume</w:t>
        <w:br/>
        <w:br/>
        <w:t>keypad</w:t>
        <w:br/>
        <w:br/>
        <w:t>Price</w:t>
        <w:br/>
        <w:br/>
        <w:t>Includes GST</w:t>
        <w:br/>
        <w:br/>
        <w:t>Subtotal</w:t>
        <w:br/>
        <w:br/>
        <w:t>Shipping &amp; Handling</w:t>
        <w:br/>
        <w:br/>
        <w:t>Grand Total</w:t>
        <w:br/>
        <w:br/>
        <w:t>(2004 HPINDIASALES PRWATELNATED</w:t>
        <w:br/>
        <w:br/>
        <w:t>--- Page 13 ---</w:t>
        <w:br/>
        <w:t>India |Order by phone: 14800)108.4747</w:t>
        <w:br/>
        <w:br/>
        <w:t>VISA @B Casicare Mobikwik AMERICAN</w:t>
        <w:br/>
        <w:br/>
        <w:t>pena comin elshopsilodepintede</w:t>
        <w:br/>
        <w:br/>
        <w:t>240576</w:t>
        <w:br/>
        <w:br/>
        <w:t>266,000</w:t>
        <w:br/>
        <w:br/>
        <w:t>266,000</w:t>
        <w:br/>
        <w:br/>
        <w:t>saza, 221 Pm Corer 1a!0004708632- Shop HP com nga</w:t>
        <w:br/>
        <w:br/>
        <w:t>This e-store is Serviced by Savex Technologies Pvt Ltd. (124, Maker Chambers 3, Nariman Point,</w:t>
        <w:br/>
        <w:br/>
        <w:t>--- Page 14 ---</w:t>
        <w:br/>
        <w:t>Mumbai -</w:t>
        <w:br/>
        <w:br/>
        <w:t>21),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